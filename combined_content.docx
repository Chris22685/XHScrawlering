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黑体" w:hAnsi="黑体" w:eastAsia="黑体"/>
          <w:b/>
          <w:sz w:val="32"/>
        </w:rPr>
        <w:t>合并的正文内容</w:t>
      </w:r>
    </w:p>
    <w:p>
      <w:pPr>
        <w:spacing w:line="360" w:lineRule="auto" w:after="0"/>
        <w:ind w:firstLine="720"/>
      </w:pPr>
      <w:r>
        <w:rPr>
          <w:rFonts w:ascii="宋体" w:hAnsi="宋体" w:eastAsia="宋体"/>
          <w:sz w:val="24"/>
        </w:rPr>
        <w:t>真花不到一千块，快来肇兴感受古村寨的淳朴的民族风情、悠长的历史人文，品尝侗寨特有的美食、体验当地的载歌载舞、扎染工艺，感受少数民族的多彩文化。</w:t>
        <w:tab/>
        <w:t>第一天早上从广州南站-从江194(6:25~10:54)出站后右手巴士总站，找到前往“肇兴侗寨”的车。上车再买票道10/人中途需要下车在景区门口/购买门票75/人有民宿会包接送，门票都不用买，不过会贵一点，其实也差不了多少，主打方便。</w:t>
        <w:tab/>
        <w:t>入住后去（廖胖子）午饭，他们家好多菜好好吃，基本不会踩雷，当地米粉一定要试一下，很有米香，再到旁边的档口买杯8/杨梅汁</w:t>
        <w:tab/>
        <w:t>去换当地服装303小时，可能我是男生服装比不用化妆所以省了化妆费（50/）</w:t>
        <w:tab/>
        <w:t>去拍照整理了出片的几个地方4个鼓楼风雨桥周围寨子里进门处唯一的湖中心拍进门左手边的水车位置差不多天黑到观景台等天黑拍蓝调</w:t>
        <w:tab/>
        <w:t>第二天去6点起床到观景台看日出，顺便下来看补拍一下昨天没有拍到的大景，然后回去睡回笼觉</w:t>
        <w:tab/>
        <w:t>睡醒11点可以选择去-堂安梯田（班车的话30元/人）要是太累的话可以留在寨里感受一下。</w:t>
        <w:tab/>
        <w:t>高铁回程194/人时间充裕的话可以选择往回走桂林玩，往上走是贵州，都是同一条高铁美食推荐1-廖胖子2-廖胖子旁边的杨梅汁和烤猪肉10块6窜3-侗郎酒楼：豆腐-酸鱼汤。@生活薯@户外薯@人文薯@摄影薯</w:t>
        <w:br/>
        <w:br/>
        <w:t>广州深圳周边好去处！可以度过一个惬意的周末！</w:t>
        <w:tab/>
        <w:t>这是一个被《国家地理》安利的千年侗寨！被誉为“时光边缘的村落“是此生必去古寨之一</w:t>
        <w:tab/>
        <w:t>盲桃用心整理的这份2天1夜旅行攻略请收藏好！</w:t>
        <w:tab/>
        <w:t>【周末两日游行程】Day1：到达—寨门迎宾—堂安梯田看日落Day2：盛装巡游—侗族换装拍照—侗寨闲逛</w:t>
        <w:tab/>
        <w:t>【交通路线】自驾：直接导航“肇兴侗寨”即可高铁：到达“从江站”后，有大巴可到10元/人，10分钟可到。门票：80元，3日有效</w:t>
        <w:tab/>
        <w:t>【美食推荐】侗族特色烤香猪糯米包烤肉侗寨米酒糯米糍粑杨梅汤夜市烧烤</w:t>
        <w:tab/>
        <w:t>【碎碎念】寨子不大，一条主街，两边有小路有河流，可以深入走走，一个多小时就可以逛完整个寨子侗族民族服饰基本50r/3小时，其实超过一点也不要紧有时间可体验下传统习俗扎染文化</w:t>
        <w:tab/>
        <w:t>攻略旅拍拍照旅游梯田侗寨攻略编辑部</w:t>
        <w:br/>
        <w:br/>
        <w:t>花一个双休，来这座被国家地理评为“时光边缘的村落”——肇兴侗寨侗寨最具特色的是寨中房屋的建筑结构，干栏式吊脚楼。寨内有五座鼓楼，分别以仁、义、礼、智、信命名。寨内还保持着浓厚的当地民族特色，主街两旁的商铺林立，增添了许多商业气息</w:t>
        <w:tab/>
        <w:t>游玩攻略：寨子不大，花2-3h大概就能逛完，对于广东宝子们来说，花上两天来侗寨体验不同的风土人情是完全足够的。</w:t>
        <w:tab/>
        <w:t>交通首选高铁：广州南出发，到从江站，3.5-4h，票价184起，出站后，找到去往侗寨的巴士，10元/人。直接到景区停车场需要到售票中心兑票后，乘坐摆渡车：10元/人，去到寨子的入口（图1）自驾游，停车场费用30封顶/天</w:t>
        <w:tab/>
        <w:t>门票：上某众买票，78/人。3.19日贵州省发布优惠政策，广东省内凭有效证件即可免门票哦（记得去售票中心兑票）。还有其他免票条件，可以搜一下优惠政策就出来啦</w:t>
        <w:tab/>
        <w:t>美食：烤香猪肉、酸汤牛肉火锅、清汤/酸汤牛肉粉、陈贝贝酸奶，料很足！好吃咖啡店，这次去的是“不正咖啡”，坐在窗台边，能看到寨子景色（图2）。有点遗憾这次没能去“无忧咖啡”，听说里面有只小狗店员</w:t>
        <w:tab/>
        <w:t>住宿建议住侗寨里，民宿很多，丰俭由人。淡季可以进寨子后再决定订哪家；旺季建议提前做好攻略订房。这次订的是“简居”，位置靠近主街，环境不会太过吵闹，还赠送一份蜡染体验。由于侗寨多数是木质房屋，隔音效果会弱一点，浅睡眠的宝子可以戴上耳塞</w:t>
        <w:tab/>
        <w:t>行程规划Day1租个民族服饰，在侗寨里拍下写真，主街上很多服饰租赁的店铺，多逛几家比价，对妆面有要求的宝子提前了解化妆师风格，记得一定要沟通到位哦。我这家租赁服饰4h，包妆造是128</w:t>
        <w:tab/>
        <w:t>如果想拍自然景色，建议坐接驳车到堂安侗寨，那里景色风光比侗寨更出片。接驳车20元往返，单程大概20分钟内，盘旋山路，晕车的宝子记得做防晕措施堂安的梯田和日落听说很不错，强烈建议挑一个好天气，恰逢水稻季节会比较出片。</w:t>
        <w:tab/>
        <w:t>Day2蜡染体验，建议预留3h或以上，蜡染比扎染花的时间更多，但也更好看。这次选择的是“猎人部落”，80土布方巾。店内还有其他体验，扎染25-58左右，蜡染68-158不等。寨内还有蜡染店，可以对比一下再决定去哪家～</w:t>
        <w:tab/>
        <w:t>最后返程，愉快地结束周末小游~</w:t>
        <w:tab/>
        <w:br/>
        <w:br/>
        <w:t>桂林高铁到从江站40分钟就能到。到了从江，会有那种10块/人的小巴车摆渡到景区入口，但我们4个人不划算，网上打了个车10块钱出头就到了现场买门票80块/人，比网上贵2块钱。买票时候跟我们说保险是包含在内的，我们查了金额，多出来5块钱/人，当场要求退了，一开始还含糊其辞不肯退。从景区入口到侗寨门口有一段路，需要摆渡车，又收了10块钱/人景区商业化很严重，沿街都是酒店和民宿，跟期待中的更贴近生活的想象有点差异好在去的时候不是旅游旺季，没什么人，当地人也很友好，这个是很赢得好感的。观景台观全貌是比较好看的。攻略</w:t>
        <w:br/>
        <w:br/>
        <w:t>周末两天去肇兴侗寨，简直不要太香了！！！高铁直达地方！不用再长途转车被《中国国家地理》评为时光边缘的村落出行从江站，出高铁站右转，走进客运大厅，上2楼穿过大厅出去可以乘坐小巴去寨里，10/人，中途会让下车去售票厅，然后继续开几分钟到寨子主街入口。两日行程Day1中午到达民宿吃东西休整堂安梯田肇兴桐寨夜景/表演/篝火晚会到达基本13点了，吃饭后，出到主街免费观光车站点做到寨尾终点站，然后换乘去堂安桐寨小巴，来回20，车程20分钟。到站还有1公里上坡步行，做村民5r一人上去堂安桐寨机位：1.先去鼓楼，一直走到村最里面就看到，上到石板路上面俯拍2.5点半日落回到大门口的初语甜品店拍梯田日落，旁边还有个露天观景台。6点半最晚一班回肇兴桐寨，吃美食，看夜景。也可以篝火晚会自行选择。DAY2寨内换装拍照游玩扎染手工观景台拍夜景做最晚一班动车返程游玩路线拍照机位：寨口观景平台，爬楼梯上去拍到全貌寨子大门进入后左侧河边水车和风雨桥肇兴酒吧的T字路口佳杰蜡染门前的桥上，摄影师站在桥另一边智团鼓楼礼团鼓楼前面巷子路口。酒吧街旁边河道可以下到小石子路一禾桐晓的咖啡吧窗台能拍到与鼓楼同框肇兴桐寨美食都在主街上烤香猪肉：靠近鱼王早餐店有个阿姨摆摊107串，刷的酱好吃，是现烤的！（好多家都是预烤再加热口感就不太好）糯米饭包烤肉：吃了绿头巾阿姨的还可以，糯米饭里放了韭菜廖胖子：酸汤牛肉粉，加了小番茄，偏酸鱼王早餐店：清汤牛肉粉好吃，脆皮香猪肉好脆！侗品坊酒家：酸汤牛肉火锅两个人吃很饱，红烧小土豆好吃。侗寨侗寨攻略侗寨拍照侗寨美食攻略</w:t>
        <w:br/>
        <w:br/>
        <w:t>长7分钟的肇兴侗寨vlog来啦受@职场薯邀请给大家分享我的周末ps：准确的说是还休了一天假啦哈哈哈解决上班emo的方法就是出去玩敲黑板！内含攻略哦~攻略@VLOG薯</w:t>
        <w:br/>
        <w:br/>
        <w:t>嘻嘻不算标题党我确实后悔没早点去因为真的太美啦以下是我自己做的攻略以及我独自旅行下来的感受，如果有想尝试自己一个人旅行的宝贝或者想去肇兴侗寨玩的朋友们可以参考下攻略哦～-【关于交通】重庆西站——从江高铁站（240）到从江的班次很少，大家一定要提前抢票，看好回程时间，尽早买票从江高铁站——肇兴侗寨（10）出站后往右边一直走，客运站坐小巴车十五分钟就可以到。（中途会停车让去购买景区门票，我是提前在网上买的票，也需要去景区大厅取票再进去）广东地区免门票肇兴侗寨——堂安梯田（20/人包来回）进了寨子到处都可以买票去堂安梯田观景，可以看日落也可以看日出（日出是30/人）在路上买了票需要去寨尾处坐车，步行预计10分钟到达乘车点。-【游玩路线】Day1:中午到达从江站—放下行李—体验扎染（1.5-2小时）—随便逛逛—堂安梯田看日落—回寨子看夜景Day2:下午不正屋顶咖啡拍照—肇兴侗寨观景台拍照—回程-【打卡美食】酸汤牛肉火锅糯米粉包烤肉（太好吃了）脆皮香猪肉酸汤牛肉粉-【拍照机位】图1/2:肇兴侗寨观景台：可以俯瞰整个侗寨图3/4:堂安梯田：看梯田日落超级美图5/6/7:不正屋顶咖啡｜定位碧水蓝天｜侗郎酒楼图8/9:有风的地方扎染店-【关于住宿】推荐寨子里面住，本来寨子都不大避免来回折腾。建议住在寨子靠里安静的地方，主街太闹了不推荐住，而且一个人特别是女生建议定价格高一点的民宿（寨子里只有民宿），安全质量有保障。-【关于体验】这次来终于体验了一次扎染，去了最火的有风的地方做扎染。价位都是统一（158）包扎染，如果有需要头巾（39）老板娘人非常好！极力推荐！店里拍照的地方也非常出片！本来也挺担心安全毕竟是一个人出发，但我觉得在肇兴侗寨完全不需要担心，是一次完美的尝试！寨子里大多都是土著居民，人都很善良热心。当时随便找了一家店吃牛肉粉老板娘还送了我一杯杨梅汁和南瓜粥只要晚上不晚回还有去闹市区玩，安全都很肇兴侗寨面积不大，走得快不拍照可能大半天就能逛完。悠悠闲闲玩两天一夜足够去除班味！消费预计在800左右，非常适合想要散心以及周末出游的宝贝们～赶快冲冲冲！</w:t>
        <w:tab/>
        <w:br/>
        <w:br/>
        <w:t>主打一个说走就走，来回高铁够方便！一早的高铁到从江站，出站往右走，到客运站坐大巴车到侗寨，上车再付款，10/人，在车上师傅会教你怎么买门票。广东户籍免票，省了80寨子里面好多讲粤语的连小酒馆的驻唱都是唱的粤语歌，简直不像身在贵州。住的地方是临时找的，问过朋友都推荐住寨子门口比较方便，老板娘人很好很热情，环境也挺安静的。卫生干净。第二天离开的时候老板娘会帮忙提前叫大巴车到路口，直接从路口上车去高铁站回程。民宿往下走一百米左右就是主街了，还是挺方便的。整个寨子围绕一条主街，一条是河道。(前几天有雨，水流比平时大，水流声也特别大，在街上走都觉得好大声)吃了廖胖子香猪肉粉跟侗娘私房菜，都在主街，很好吃不踩雷，侗娘人多要等有点久。很适合广东人口味，绿头巾啊姨的糯米饭也吃了，好吃！总体都没有乱吃东西，没有网上所说的肠胃炎晚上可以去小酒馆坐坐拍拍照，夜景都好好看哦！淡季真的很舒服，没什么游客，到处闲逛。注意：街上绿色的接驳车是可以免费坐的！！可以从寨头坐到寨尾，下车就跟司机说一声，主路上好几个上下车点的逛了整个寨子，问了好多家拍照的整体比较喜欢如一的服装，就在路口很好找！妆造是真的好好看！化妆师陈陈的魔术师之手，一顿操作给我重返20岁真的牛！摄影师啊峰也人很好，期待出片。最后面那几张是朋友抓拍的，就已经很出片啦！拍照打卡点：屋顶真的很出片，侗楼的大景也好看，观景台，要旅拍的首选这三个！！小景可以自己去拍，佳杰蜡染(不愧是网红桥，真的好看，尾图就是一生要出片的中国女人）稻田，染布这些可以自己去拍人物为主。主要是阴天，没有光影拍出来总是差点意思。所以也没有去堂安侗寨，因为天气有点灰蒙蒙的，估计看不到日落，稻田也已经收割了，就没特意过去。朋友去了让我别去，我主打一个听劝。</w:t>
        <w:br/>
        <w:br/>
        <w:t>刚从侗寨回来，不得不说后劲真的大真不愧被国家地理喻为“时光边缘的村落相比千户苗寨，侗寨更安静一些是国内最古老zui大的侗寨中国zui美七大徒步路线之一的梯田风光高铁直达，出万巨巨巨方便！广东游客2024年还免门票，真的超值！</w:t>
        <w:tab/>
        <w:t>高铁从江站出站后坐景区小巴十元，15分钟到达肇庆侗寨。（有些民宿老板会接送）游玩线路day1下午到达民宿，晚饭→逛寨子→打卡开灯的鼓楼（鼓楼开灯时间一般为19点到24点）day2早餐→租民族衣服拍照→吃饭→篝火晚会day3早餐→堂安梯田看日出→午饭→高铁回广州</w:t>
        <w:tab/>
        <w:t>关于住宿我是住在靠近门口附近的一家民宿，很安静，200元／晚，2张1.5米床，房间超大超干净，还有榻榻米坐在窗边喝茶，窗外景色真是一绝（附图片）因为寨子不大，走到寨子中心5分钟左右，完全不用担心路程太远</w:t>
        <w:tab/>
        <w:t>关于美食v烤猪肉串v白切猪肉，酸汤牛肉或酸汤鱼（很推荐）v肇庆特色牛肉粉</w:t>
        <w:tab/>
        <w:t>关于租衣服旅拍一般是包化妆包拍照299（50张底片，3张精修，3个景点可选）／399套餐，价格都非常透明，包眼睫毛，没有隐形消费，拍照完当天给到底片。</w:t>
        <w:tab/>
        <w:t>五大鼓楼打卡点沿着寨子一条路就能看到，上面图片都是最热门的打卡地。景景台全寨风景尽收眼底，不可错过的机位哦，建议傍晚开灯前去可，那时候鼓楼亮着灯，还能看到梯田，再加上日落时分的蓝调，真的好美！堂安梯田强烈建议去看看，日出和日落超级美，寨子很多地方都可以买车票去，车程大概20分钟，很多车，满人就走，不用等。下雨过后很容易会碰上云海！不过堂安梯田的消费比侗寨的消费要高！如果要买特产之类的还是建议在侗寨！最后附侗寨游玩线路图，游玩不迷路！端午节假期要出门玩的宝子们不要错过啦</w:t>
        <w:tab/>
        <w:t>手机里拍的照片弄丢了～～呜呜～部分照片只有在视频里截图发布肇兴侗寨#肇兴侗寨攻略</w:t>
        <w:br/>
        <w:br/>
        <w:t>中国有大半侗族人口都居住在贵州省在黔东南山川秀丽、溪河交错的山区一座座侗族村寨，一栋栋高矗的鼓楼这里鲜有人前往，也没有太多商业化痕迹山水风物里藏着侗族建筑、民俗、文化等瑰宝民族的，就是世界的！今天一蕊给大家推荐贵州侗族聚集地之旅适合喜欢小众旅行和民族文化的朋友-行程安排（地图见15）高铁直达：榕江县和从江县都有动车站可乘动车再自驾或包车前往时间有限推荐肇兴+堂安侗寨，3天行程即可时间充裕可顺夏蓉高速，6天时间沿途游览8个侗寨-游览时间+门票肇兴+堂安侗寨2-3天门票80元黄冈、大利半天宰荡、增冲、千宝、占里侗寨2-3小时-主要看点肇兴侗寨国内最大侗族村寨，景区开发较成熟，但依然保留着原汁原味的侗族文化。寨门口观台可看全景，“仁、义、礼、智、信”5座鼓楼、花桥和戏台都值得一览。时间充裕推荐从梯田徒步到隔壁堂安侗寨，或是早起逛逛本地集市黄岗侗寨规模仅次于肇兴，如果只能选2个侗寨，这里我很推荐，特别是对木构建筑有兴趣的朋友，村内5座鼓楼都是活着的建筑史书，并且这里也是保留着百年前传统生活方式的原生侗寨大利侗寨400多株古楠木环绕古寨，以自然之道，养自然之身，适合夏天去宰荡侗寨沿溪而建以一座鼓楼为中心的古镇，戏台常有演出，“侗族大歌”在这里代代相传增冲侗寨完好保存着1672年黔东南最古老的鼓楼，每到冬季鼓楼会烤火取暖，老人们围坐一圈吹起芦笙三宝千户侗寨三宝鼓楼高耸，江边的千年古榕树群非常壮观占里侗寨原始神秘的生育文化，家家户户一儿一女-美食推荐小吃：糍粑、米粉、糯米饭、洋芋粑粑等特色美食：香猪烤肉串、酸汤牛肉酸汤鱼等有胆量可以挑战黑暗美食：牛瘪火锅-特色体验蜡染、蓝靛染、刺绣、古法造纸等-住宿推荐肇兴侗寨规模大，酒店配套多，推荐住一晚其他侗寨规模小，配套不完善，可住榕江县城-旅行季节全年都可，夏季是旺季、冬季是淡季其中5-10月村寨外自然风景美侗族节庆期间人文氛围浓郁、适合拍照春节期间肇兴侗寨有各种传统民俗活动</w:t>
        <w:tab/>
        <w:t>@生活薯攻略</w:t>
        <w:br/>
        <w:br/>
        <w:t>今天要给大家分享肇兴侗寨这个宝藏旅行地。–当你踏入肇兴侗寨，就仿佛走进了一幅古老的画卷。侗族特有的木质吊脚楼层层叠叠，青瓦与木墙相得益彰，满满的民族风情。–沿着青石板路漫步，街边的小店充满惊喜。精美的侗族刺绣，璀璨的银饰，每一件都让人爱不释手。还能听到悠扬的侗族大歌在寨中回荡，那声音纯粹又空灵，仿佛能穿透灵魂。–夜晚的肇兴侗寨更是美到极致。灯火璀璨，照亮了整个寨子。鼓楼在灯光下显得格外庄重，随便一拍都是大片。坐在河边的小酒馆，听着流水声，吹着微风，简直不要太惬意。–在这里，时间都仿佛慢了下来。快来肇兴侗寨，开启属于你的梦幻之旅吧。–</w:t>
        <w:br/>
        <w:br/>
        <w:t>生活节奏慢适合周末放松，远离城市喧嚣就来这。最重要的是对广东人免门票</w:t>
        <w:tab/>
        <w:t>肇兴侗寨是中国最美的六大乡村古镇之一，被誉为"侗乡第一寨"，位于贵州省黔东南苗族侗族自治州黎平县</w:t>
        <w:tab/>
        <w:t>特色：肇兴侗寨分为五个自然片区，称为“团”，分别是仁团、义团、礼团、智团、信团。标志性建筑是鼓楼，采用榫卯结构，每个团都有一个鼓楼，楼顶建筑风格各异</w:t>
        <w:tab/>
        <w:t>交通：深圳北-从江站往返581元下高铁后出门右转乘坐肇兴侗寨景区巴士，在车上现场购票10（途中会下车去景区门口购买/换购门票，不用买5元保险，门票80元，广东人）肇兴侗寨卫生院下车</w:t>
        <w:tab/>
        <w:t>行程建议可参考两天一夜特种兵（深圳北6:10-从江站10:59、从江站18:13-深圳北22:59）Day❶下午逛肇兴侗寨主街、傍晚去堂安梯田看日落、晚上感受侗寨载歌载舞夜生活。Day❷上午可以拍苗族写真/去岜沙苗寨走走感受原始部落气息（这个看个人兴趣，卫生院有前往的巴士，需要提前预约座位，联系方式和各发车表放置顶评论，详细攻略在上两篇），下午到景区大门观景台逛逛可俯瞰侗寨全景</w:t>
        <w:tab/>
        <w:t>美食：饮品如杨梅汁、甜酒等；小吃如糯米包饭、香猪烤串、糯米糍、公婆饼蜂蜜面包等；以及特色餐馆如廖胖子特色美食、醉第一楼等，吃牛瘪火锅、酸汤鱼火锅、牛肉面、特色早餐等…</w:t>
        <w:tab/>
        <w:t>体验：侗寨苗族歌唱表演、篝火晚会、苗族写真、亲手蜡染扎染（可以自备需要扎染的裙子、帆布袋等</w:t>
        <w:tab/>
        <w:t>住宿建议：自由取舍❶寨尾附近靠小桥流水两边（交通便利靠近巴士站通往高铁站方便❷寨头景区门口（景观好视野开阔、俯瞰整个侗寨，夜景更美</w:t>
        <w:tab/>
        <w:t>怎么去梯田：景区有免费摆渡车接送到巴士点乘坐巴士上山往返20下车后还有一段距离才到梯田（可以包车5元/人，或者走路15分钟左右</w:t>
        <w:tab/>
        <w:t>温馨提示肇兴侗寨不大，抽一上下午时间就可以逛完，其余时间可以拍苗族写真！听劝如果去梯田，建议下午三四点提前上山，五点左右人多排队等车会浪费一两个小时！！梯田美景看前几篇攻略，肇兴侗寨活地图放评论区</w:t>
        <w:tab/>
        <w:t>@本地薯@生活薯@摄影薯@走走薯@薯队长@城市情报官</w:t>
        <w:br/>
        <w:br/>
        <w:t>这个假期因为不想人挤人，所以和男朋友选了一个比较小众的旅行地—没想到这么好玩zui让我惊喜的就是拍照巨巨巨出片-男朋友是J人嘛，去之前就做好了攻略，结果确实和我们预期的内容差不多给大家总结一下这几天的行程~千万别踩坑了！！-经验分享不太推jian自驾因为车不能进寨,只能停在景区服务中芯千万不要选主街上的民宿会非常吵！！蚊子很多，记得带花露水！早上8点左右会出去的话要带薄外套，会有点凉。找摄影师拍照zui好选早上或者傍晚，中午太阳很刺眼！眼睛睁不开拍出来报看要么带伞要么擦多点防shai，我们忘记擦了，晒了一下晚上就红了住的地方，如果你不是呆在酒店的时间长，选个干净性价比高的就行了。-关于门票Tips：现在贵州有免门票的优惠政策，宝子们出行前记得关注一下，看看自己是不是在人群范围类，可以免一顿饭的钱没有优惠活动宝子们，记得在线上预约购买，普通门票75/人，加进出寨子摆渡车单程10/人，来回20/人，加起来差不多95左右，也不是很贵-我朋友圈被赞爆的照片就是在这拍的，大家可以参考着来，本人觉得非常出片侗寨日出观景点侗寨观景台佳杰蜡染4个鼓楼寨子门口、进门左手边的水车位置-我们游玩的路线也推见给大家，我们当时是报了个纯玩小团，他们家可以定制行程，也可以按照他们规划的路线来，毕竟是di一次去嘛，没什么经验，就根据他们推见的路线游玩，怎么说呢，玩下来非常轻松，还有遇到个当地非常好的司导给我们开车，他不仅会帮我们拍照，还会推见我们当地美食~总而言之比我之前报的大巴团好玩，不用去购物，真的很赞行程是这样安排的可以参考一下DAY1：贵阳-小七孔绿野仙踪-宿小七孔DAY2：小七孔-加榜梯田日出日落-田野漫步-宿加榜DAY3：加榜-岜沙苗寨原生态歌舞-肇兴侗寨-侗寨夜景一宿肇兴DAY4：肇兴-侗寨晨景-青岩古镇-贵阳散团-蕞后再给姐妹们提醒一点来肇兴侗寨之前不管免不免门票的宝子们，一定要在网上提前预约攻略</w:t>
        <w:br/>
        <w:br/>
        <w:t>肇兴侗寨游玩攻略：</w:t>
        <w:tab/>
        <w:t>1.景区已经实行交通管制，自驾车辆不能入内，需在肇兴侗寨游客服务中心换成景区观光车。2.推荐住宿区域如图，在侗寨内大门附近。3.侗寨内不大，主要为一条小街和一条小河，按图示沿街及沿河游览，最后到观景台。4.如未看过梯田，可安排去堂安梯田看日落，我从规模更大的加榜梯田过来，所以没有去堂安。5.据其他博主反馈的饮食卫生及饮水卫生问题，暂未遇到，大家吃路边摊需要留意。6.寨内本身不大，如不旅拍的话，2-3小时可以逛完，包括观景台。7.看到其他游客有租小电炉，大家可以考虑，但是留意大寨内外好像不通，需确认。</w:t>
        <w:tab/>
        <w:t>交通攻略：高铁高铁乘坐到从江高铁站，下车后乘坐高铁大巴车十分钟到达景区。</w:t>
        <w:tab/>
        <w:t>大巴1.景区游客服务中心、观光车都是24小时运营；2.高铁大巴早上7:00开始，晚上19:00结束，票价10元/人；</w:t>
        <w:tab/>
        <w:t>其他路线指南肇兴-岜沙：大巴/旅游车/自驾游（34km/50分钟）肇兴-堂安：寨内乘坐大巴车（7km/20min车程）</w:t>
        <w:tab/>
        <w:t>自驾导航至肇兴侗寨游客服务中心，到达从江东站下高速。</w:t>
        <w:tab/>
        <w:t>门票：门票价格：景区门票挂牌价:80元/人，景区交通车挂牌:20元/人(往返)(仅供参考，以景区当天实际披露为准)</w:t>
        <w:tab/>
        <w:t>旅拍攻略民宿</w:t>
        <w:br/>
        <w:br/>
        <w:t>肇兴侗寨的A面80元门票看条商业街到处都是cosplay，少数民族服饰摄影基地吃饭必窜稀…</w:t>
        <w:tab/>
        <w:t>肇兴侗寨的B面此生必去的旅行目的地《国家地理》说它是“时光边缘的村落”《时尚旅游》全球33个有诱惑力的目的地之一</w:t>
        <w:tab/>
        <w:t>我的真实感受晚上去你看到的就是A面，真的是烟熏火燎，路两边各种烧烤摊，跟美食广场无异，各种商拍霸占拍照机位，还不停地说：“麻烦让让”，收费表演要避雷，景区接驳车需要等很长时间，无管理各种插队</w:t>
        <w:tab/>
        <w:t>上午去你看到的就是B面，商户休息了，旅行团还没到，无证摊贩也没了，人少景美妥妥的避世村寨，鼓楼里听她们唱原生态的侗族大歌，花桥里看绣香囊的老奶奶，烟火气拉满，寨子不大一个上午足矣，看完11:30免费的侗族歌舞表演，就可以撤了…</w:t>
        <w:tab/>
        <w:t>参观路线观景台（观光车下车点后方）寨门博物馆信团古楼智团古楼表演场礼团鼓楼义团鼓楼仁团鼓楼堂安梯田乘车点</w:t>
        <w:tab/>
        <w:t>免费表演时间迎宾：10:00～10:3016:00～16:30寨门鼓楼习歌：10:40～11:00信团鼓楼侗族歌舞：11:30～12:00侗族文化展示中心</w:t>
        <w:tab/>
        <w:t>拍照点位观景台：早上和下午刚亮灯的时候是颜值巅峰礼团鼓楼：上午人少佳杰染坊：蓝色扎染布当背景很出片五座风雨桥：各种人文大片</w:t>
        <w:tab/>
        <w:t>肇兴侗寨的AB面取决于你们见面的时间真的求求别再无脑喊避雷了攻略攻略</w:t>
        <w:br/>
        <w:br/>
        <w:t>人已经在杭州的我，顿顿都在想念贵州的好吃的。以前在杭州没对比，久了也就习惯了，但自从去了贵州玩了一圈以后，向导带着去吃各地的宝藏美食店，都不踩雷，真的好吃哭了。以至于，现在一到饭点，面对杭州的店和外卖真的是索然无味啊！</w:t>
        <w:tab/>
        <w:t>出去旅游无非就是好吃的，好玩的，好看的，没体验过的。我是和几个朋友跟的团，租了一辆mpv，向导兼司机带我们一路逛吃，完全不用动脑子。之前千户苗寨已经说过了，这次说的是肇兴侗寨。很多人吐槽千户苗寨太商业了，更推荐肇兴侗寨，说实话现在而言我觉得肇兴侗寨也已经很商业了，我们是晚上到的，主街道灯火辉煌，游客很多很热闹，也都是美食、商品、化妆旅拍店。商业化是不可逆的，但是吧，只要找到属于这个地方的玩法，哪怕商业化严重，体验感也不会差。</w:t>
        <w:tab/>
        <w:t>(向导带我们玩的，我就总结一下偷偷的分享给大家）</w:t>
        <w:tab/>
        <w:t>好吃的:美食重点推荐杨美美烤肉向导说之前央视有个节目组来做节目，整条街都试吃了最后选的这家，烧烤和冰杨梅汁确实有惊艳到我，不同一般的烤肉，这家烤肉新鲜又有复合的口感，有层次，可能是贵州本地的辣椒、蘸水的原因；贵州本地品种的黑毛猪肉，小黄牛肉，肉又香又嫩肥肉都不腻，潮汕牛肉火锅用的牛肉都是贵州的小黄牛肉。杨梅汁料给的很足，新鲜好喝，解辣解渴，这家店的小龙虾和黄螺也非常好吃，新鲜入味。</w:t>
        <w:tab/>
        <w:t>好玩的:我觉得有意思的就是逛副街道，里面人少，住的都是本地居民，向导带我们去了一家老绣片店叫侗魂，店里的绣片和银饰都是老板山里收来的，好看有年代感，不像一般店里批量生产的，比较有意思，银饰老板也实话实说不是纯银的，但可以拿纯银找他定制一样的。</w:t>
        <w:tab/>
        <w:t>好看的:智团鼓楼可以看侗族的民俗表演，侗族大歌，重点是免费的。还有就是堂安梯田，开车十来分钟就到了，本来我们计划去的，但是向导说上面没放水，天气不好，不好看，没必要去。无人机飞了一下，确实不是好看的时候，就放弃了。</w:t>
        <w:tab/>
        <w:t>吐槽景区:都买票了，停车场还收费而且不便宜，停一晚上收费40，我觉得完全可以凭门票或者里面消费免停车费，这样游客的体验感也更好，更愿意再来。</w:t>
        <w:tab/>
        <w:br/>
        <w:br/>
        <w:t>不懂就问|肇兴侗寨难道会成为下一个千户苗寨吗四五年前来过一次肇兴侗寨，那时候给我的感觉，可以说称得上真正的时光边缘的村落，有游客，但没有人挤人，有拍照，但是没有遍地旅拍。这一次我再次来到肇兴，不由得感叹，跟千户苗寨，像是一个模版刻出来的，人多，咖啡店咖啡居然48一杯（大概都是为了买个拍照打卡的位置），还有遍地是旅拍，多到令人发指。给你们分享一下我在肇兴的真实体验攻略避雷【住宿】可以住在主街后面，因为主街两边很吵，很多烧烤的油烟，价格也稍微贵一些。【关于美食】肇兴侗寨有很多家网红的观景咖啡店，价格超贵，48一杯，虽然位置好，但是真的真的有点离谱（其实味道很一般），为了拍照没问题，性价比不高推荐另一家，街角咖啡店，也有一排的观景位置，拍照很好看（偷偷告诉你们性价比高），价格在20——30左右，也挺好吃的（不差钱的忽略不计）杨美美烤肉很多人排队，一般般贵州特色牛羊肉粉，强烈强烈推荐，巨好吃，我吃了4天酸梅汤，杨梅汤，百香果，都很推荐【拍照打卡位置】肇兴侗寨观景台，可以拍侗寨全景侗寨门口梯田，建议早点去，人少，不然全是旅拍佳杰蜡染坊，很多蜡染布，很漂亮街角咖啡店，窗户能拍鼓楼观光车下车点，也是能拍梯田侗寨全景的礼团鼓楼攻略攻略</w:t>
        <w:br/>
        <w:br/>
        <w:t>对比千户苗寨和侗寨，本来以为侗寨没有那么商业化选择了肇兴侗寨，到了那商业化简直不要太严重，80元门票，逛一个钟就结束了。吃的贵，住得贵，物价堪比北京。一千块的住宿房间很小，窗户对着墙壁。寨子的人一定赚很多吧，不然是开张吃一年？酸汤鱼就是番茄汤底加新鲜的鱼肉，没吃出什么特色来，除了酸味就是酸。整条街都是烤猪肉，不然就是写真店。在侗寨想看梯田还得另外坐20元来回的车才能看，同样的风景不如桂林龙脊梯田，龙脊梯田那里还不商业化，住几百块的民宿就能在窗前看梯田，不足是龙脊梯田上山的路不好走。小七孔跟广西百色崇左那边的景色差不多，而且广西的还不圈起来收费。荔波吃的比侗寨好吃，腌酸肉倒是挺合我胃口的，特色烤鱼也只有上面的豆腐好吃。贵阳，吃的比较多，大街小巷各种豆米火锅豆豉火锅，而且火锅都很油，吃到后面跟吃油没什么区别。不知道是不是吃的的缘故，每天肚子都很不舒服。</w:t>
        <w:tab/>
        <w:t>贵州是我去过体验感最不好的地方。旅游美食</w:t>
        <w:br/>
        <w:br/>
        <w:t>先说结论，两个都是非常商业化的寨子了，相比较之下，个人感觉肇兴侗寨体验感更好</w:t>
        <w:tab/>
        <w:t>·</w:t>
        <w:tab/>
        <w:t>千户苗寨交通贵阳到千户苗寨（景区直通车2.5H，90元）人流量人流量更大，但因为苗寨整体比侗寨大很多，走在路上的体验感差不多商业化程度可以说是大型旅拍基地，大部分店铺都是租赁民族服饰，做妆造约拍的店铺以及一些吃的店。基本上所有稻田，溪流都站满了拍照的游客和摄影师很多烧烤店，夜晚时候看上去整个苗寨全笼罩在烧烤的烟雾中演出我们去的时候正好赶上两点的原生态歌舞演出，但感觉演出的姐姐们以及吹芦笙的汉子们表情就有一种打工人被迫上班的淡淡的死意（虽然对他们来说可能确实就是被迫上班），就没有我想象中那种欢乐愉快的感觉，更多像完成一个任务，芦笙也不是吹的，就是现场放的音乐，整体观感一般吧美食吃了里面的酸汤，但感觉我可能吃不惯酸汤的味道，所以觉得一般般里面有很多卖烤猪肉串的，价钱基本是10元10串，每家味道差距不大，吃了三四家基本上就是咸淡的差距，随便吃一家都行观景点由于苗寨人太多，感觉只适合远观，脱离了人才好看。然后苗寨里的观景台人流量都比较大，推荐大家可以去牛棚营地、猪圈咖啡、花开半夏民宿旁观景，可以看到全景，人流量也会少很多</w:t>
        <w:tab/>
        <w:t>·</w:t>
        <w:tab/>
        <w:t>肇兴侗寨交通贵阳到千户苗寨（贵阳—从江站—大巴到景区，2.5H，119元）人流量比苗寨少商业化程度没有苗寨那么商业化，我去的那几天有阵雨，所以感觉旅拍的人没那么多，整个寨子里的生活气息就会更浓一点，比苗寨更安宁舒适一点街上会有很多奶奶在卖自己做的手工艺品，瓜果蔬菜，也有当地人坐在鼓楼或者风雨桥里面闲聊演出由于我去的时候下雨，就没有露天演出，是在他们礼堂里面办，我就没有去看，这边演出是68一人美食侗寨的食物更合我胃口，推荐侗品坊，算改良过的黔菜，整体没有那么咸，更适合南方人口味，可以提前打电话订位子。脆皮香猪，竹笋炒鲜肉都不错</w:t>
        <w:tab/>
        <w:t>路上也有很多卖烤猪肉串的，10元6串，但是每一串的猪肉比苗寨的大，综合比较侗寨的这10元性价比更高。味道每家的差距也不是很大，都可以吃相关景点附近有堂安梯田，很漂亮很壮观，基本上大半座山都是梯田，很值得看一看</w:t>
        <w:tab/>
        <w:t>攻略</w:t>
        <w:br/>
        <w:br/>
        <w:t>肇兴侗寨的夜景这么美，你确定不去看一看吗？真的不用特意找拍照角度，随便在哪一个角度掏出手中的拍摄设备，都是一张美丽的画面。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